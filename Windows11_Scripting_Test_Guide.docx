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Test Script Engines on Windows 11 Without Admin Rights</w:t>
      </w:r>
    </w:p>
    <w:p>
      <w:r>
        <w:t>This guide walks through testing the four script engines available on Windows 11 (VBScript, JScript, PowerShell, and Python), with no admin rights required.</w:t>
      </w:r>
    </w:p>
    <w:p>
      <w:pPr>
        <w:pStyle w:val="Heading2"/>
      </w:pPr>
      <w:r>
        <w:t>✅ Test 1: VBScript (.vbs)</w:t>
      </w:r>
    </w:p>
    <w:p>
      <w:r>
        <w:t>1. Open Notepad and paste:</w:t>
      </w:r>
    </w:p>
    <w:p>
      <w:r>
        <w:t>MsgBox "VBScript works!"</w:t>
      </w:r>
    </w:p>
    <w:p>
      <w:r>
        <w:t>2. Save as: test.vbs</w:t>
      </w:r>
    </w:p>
    <w:p>
      <w:r>
        <w:t>3. Run it by double-clicking or via terminal:</w:t>
      </w:r>
    </w:p>
    <w:p>
      <w:r>
        <w:t xml:space="preserve">   cscript test.vbs</w:t>
      </w:r>
    </w:p>
    <w:p>
      <w:r>
        <w:t xml:space="preserve">   or</w:t>
      </w:r>
    </w:p>
    <w:p>
      <w:r>
        <w:t xml:space="preserve">   wscript test.vbs</w:t>
      </w:r>
    </w:p>
    <w:p>
      <w:r>
        <w:t>✅ Expected: A pop-up message box appears.</w:t>
      </w:r>
    </w:p>
    <w:p>
      <w:pPr>
        <w:pStyle w:val="Heading2"/>
      </w:pPr>
      <w:r>
        <w:t>✅ Test 2: JScript (.js)</w:t>
      </w:r>
    </w:p>
    <w:p>
      <w:r>
        <w:t>1. Open Notepad and paste:</w:t>
      </w:r>
    </w:p>
    <w:p>
      <w:r>
        <w:t>WScript.Echo("JScript works!");</w:t>
      </w:r>
    </w:p>
    <w:p>
      <w:r>
        <w:t>2. Save as: test.js</w:t>
      </w:r>
    </w:p>
    <w:p>
      <w:r>
        <w:t>3. Run it in terminal:</w:t>
      </w:r>
    </w:p>
    <w:p>
      <w:r>
        <w:t xml:space="preserve">   cscript test.js</w:t>
      </w:r>
    </w:p>
    <w:p>
      <w:r>
        <w:t>✅ Expected: Message appears in the terminal.</w:t>
      </w:r>
    </w:p>
    <w:p>
      <w:pPr>
        <w:pStyle w:val="Heading2"/>
      </w:pPr>
      <w:r>
        <w:t>✅ Test 3: PowerShell (.ps1)</w:t>
      </w:r>
    </w:p>
    <w:p>
      <w:r>
        <w:t>1. Open Notepad and paste:</w:t>
      </w:r>
    </w:p>
    <w:p>
      <w:r>
        <w:t>Write-Host "PowerShell works!"</w:t>
      </w:r>
    </w:p>
    <w:p>
      <w:r>
        <w:t>2. Save as: test.ps1</w:t>
      </w:r>
    </w:p>
    <w:p>
      <w:r>
        <w:t>3. Run in PowerShell (bypassing execution policy):</w:t>
      </w:r>
    </w:p>
    <w:p>
      <w:r>
        <w:t xml:space="preserve">   powershell -ExecutionPolicy Bypass -File .\test.ps1</w:t>
      </w:r>
    </w:p>
    <w:p>
      <w:r>
        <w:t>✅ Expected: Output appears in the same terminal.</w:t>
      </w:r>
    </w:p>
    <w:p>
      <w:pPr>
        <w:pStyle w:val="Heading2"/>
      </w:pPr>
      <w:r>
        <w:t>✅ Test 4: Python (.py)</w:t>
      </w:r>
    </w:p>
    <w:p>
      <w:r>
        <w:t>1. Open Notepad and paste:</w:t>
      </w:r>
    </w:p>
    <w:p>
      <w:r>
        <w:t>print("Python works!")</w:t>
        <w:br/>
        <w:t>input("Press Enter to exit...")</w:t>
      </w:r>
    </w:p>
    <w:p>
      <w:r>
        <w:t>2. Save as: test.py</w:t>
      </w:r>
    </w:p>
    <w:p>
      <w:r>
        <w:t>3. Run it from Anaconda Prompt or PowerShell:</w:t>
      </w:r>
    </w:p>
    <w:p>
      <w:r>
        <w:t xml:space="preserve">   C:\Users\&lt;YourName&gt;\anaconda3\python.exe test.py</w:t>
      </w:r>
    </w:p>
    <w:p>
      <w:r>
        <w:t>✅ Expected: Message prints and waits for Enter key.</w:t>
      </w:r>
    </w:p>
    <w:p>
      <w:pPr>
        <w:pStyle w:val="Heading2"/>
      </w:pPr>
      <w:r>
        <w:t>🧠 Summary</w:t>
      </w:r>
    </w:p>
    <w:p>
      <w:r>
        <w:t>- All tests can be run without admin rights.</w:t>
      </w:r>
    </w:p>
    <w:p>
      <w:r>
        <w:t>- VBScript, JScript, and PowerShell are native to Windows.</w:t>
      </w:r>
    </w:p>
    <w:p>
      <w:r>
        <w:t>- Python must be installed (e.g., via Anaconda) and run explicitly if not in PATH.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