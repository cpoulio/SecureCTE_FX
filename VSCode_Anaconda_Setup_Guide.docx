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Manually Configure VS Code to Use Anaconda Python</w:t>
      </w:r>
    </w:p>
    <w:p>
      <w:r>
        <w:t>This guide helps team members manually set up VS Code to use Anaconda’s Python interpreter — especially useful when auto-detection fails.</w:t>
      </w:r>
    </w:p>
    <w:p>
      <w:pPr>
        <w:pStyle w:val="Heading2"/>
      </w:pPr>
      <w:r>
        <w:t>🛠 Prerequisites</w:t>
      </w:r>
    </w:p>
    <w:p>
      <w:r>
        <w:t>- VS Code installed</w:t>
      </w:r>
    </w:p>
    <w:p>
      <w:r>
        <w:t>- Anaconda already installed (C:\Users\&lt;YourName&gt;\anaconda3)</w:t>
      </w:r>
    </w:p>
    <w:p>
      <w:r>
        <w:t>- The Microsoft Python extension installed in VS Code</w:t>
      </w:r>
    </w:p>
    <w:p>
      <w:pPr>
        <w:pStyle w:val="Heading2"/>
      </w:pPr>
      <w:r>
        <w:t>✅ Step-by-Step Instructions</w:t>
      </w:r>
    </w:p>
    <w:p>
      <w:pPr>
        <w:pStyle w:val="Heading3"/>
      </w:pPr>
      <w:r>
        <w:t>🔹 Step 1: Open the User Settings Folder</w:t>
      </w:r>
    </w:p>
    <w:p>
      <w:r>
        <w:t>1. Open File Explorer</w:t>
      </w:r>
    </w:p>
    <w:p>
      <w:r>
        <w:t>2. Go to: %APPDATA%\Code\User</w:t>
      </w:r>
    </w:p>
    <w:p>
      <w:r>
        <w:t xml:space="preserve">   This expands to: C:\Users\&lt;YourName&gt;\AppData\Roaming\Code\User</w:t>
      </w:r>
    </w:p>
    <w:p>
      <w:r>
        <w:t>3. If the 'User' folder doesn’t exist, create it.</w:t>
      </w:r>
    </w:p>
    <w:p>
      <w:pPr>
        <w:pStyle w:val="Heading3"/>
      </w:pPr>
      <w:r>
        <w:t>🔹 Step 2: Create or Edit settings.json</w:t>
      </w:r>
    </w:p>
    <w:p>
      <w:r>
        <w:t>1. In the User folder, create a file named: settings.json</w:t>
      </w:r>
    </w:p>
    <w:p>
      <w:r>
        <w:t>2. Open the file in Notepad or VS Code</w:t>
      </w:r>
    </w:p>
    <w:p>
      <w:r>
        <w:t>3. Add this content:</w:t>
      </w:r>
    </w:p>
    <w:p>
      <w:r>
        <w:t>{</w:t>
        <w:br/>
        <w:t xml:space="preserve">  "python.defaultInterpreterPath": "C:\\Users\\&lt;YourName&gt;\\anaconda3\\python.exe",</w:t>
        <w:br/>
        <w:t xml:space="preserve">  "python.pythonPath": "C:\\Users\\&lt;YourName&gt;\\anaconda3\\python.exe"</w:t>
        <w:br/>
        <w:t>}</w:t>
      </w:r>
    </w:p>
    <w:p>
      <w:pPr>
        <w:pStyle w:val="Heading3"/>
      </w:pPr>
      <w:r>
        <w:t>🔹 Step 3: Restart VS Code</w:t>
      </w:r>
    </w:p>
    <w:p>
      <w:r>
        <w:t>Fully close and reopen VS Code. Open any .py file. You should now see in the bottom-right corner:</w:t>
      </w:r>
    </w:p>
    <w:p>
      <w:r>
        <w:t>Python 3.x.x 64-bit ('base': conda)</w:t>
      </w:r>
    </w:p>
    <w:p>
      <w:pPr>
        <w:pStyle w:val="Heading3"/>
      </w:pPr>
      <w:r>
        <w:t>🔹 Step 4: Confirm It’s Working</w:t>
      </w:r>
    </w:p>
    <w:p>
      <w:r>
        <w:t>Open the terminal in VS Code (Ctrl + `), then run:</w:t>
      </w:r>
    </w:p>
    <w:p>
      <w:r>
        <w:t>python --version</w:t>
      </w:r>
    </w:p>
    <w:p>
      <w:r>
        <w:t>You should see your Anaconda Python version.</w:t>
      </w:r>
    </w:p>
    <w:p>
      <w:pPr>
        <w:pStyle w:val="Heading2"/>
      </w:pPr>
      <w:r>
        <w:t>💡 Notes:</w:t>
      </w:r>
    </w:p>
    <w:p>
      <w:r>
        <w:t>- These settings work without needing admin access.</w:t>
      </w:r>
    </w:p>
    <w:p>
      <w:r>
        <w:t>- They apply to all Python files unless overridden by workspace settings.</w:t>
      </w:r>
    </w:p>
    <w:p>
      <w:r>
        <w:t>- This method bypasses any broken interpreter auto-detection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